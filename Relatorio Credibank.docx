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7FB8C" w14:textId="77777777" w:rsidR="00110EAA" w:rsidRPr="00110EAA" w:rsidRDefault="00110EAA" w:rsidP="00110E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b/>
          <w:bCs/>
          <w:sz w:val="24"/>
          <w:szCs w:val="24"/>
          <w:lang w:val="pt-PT"/>
        </w:rPr>
        <w:t>Unidade Curricular: Integração de Sistemas</w:t>
      </w:r>
    </w:p>
    <w:p w14:paraId="3769FF5A" w14:textId="77777777" w:rsidR="00110EAA" w:rsidRPr="00110EAA" w:rsidRDefault="00110EAA" w:rsidP="00110E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b/>
          <w:bCs/>
          <w:sz w:val="24"/>
          <w:szCs w:val="24"/>
          <w:lang w:val="pt-PT"/>
        </w:rPr>
        <w:t>Professor: Prof. Doutor Ricardo Baptista</w:t>
      </w:r>
    </w:p>
    <w:p w14:paraId="78760332" w14:textId="77777777" w:rsidR="00110EAA" w:rsidRPr="00110EAA" w:rsidRDefault="00110EAA" w:rsidP="00110E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b/>
          <w:bCs/>
          <w:sz w:val="24"/>
          <w:szCs w:val="24"/>
          <w:lang w:val="pt-PT"/>
        </w:rPr>
        <w:t>Trabalho realizado por: Ivo Nunes nº 20232582</w:t>
      </w:r>
    </w:p>
    <w:p w14:paraId="25724613" w14:textId="77777777" w:rsidR="00110EAA" w:rsidRPr="00110EAA" w:rsidRDefault="00110EAA" w:rsidP="00110E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A081355" w14:textId="6B04EFEB" w:rsidR="00D47C07" w:rsidRPr="00DF5996" w:rsidRDefault="00110EAA" w:rsidP="00110EA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F599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RELATÓRIO </w:t>
      </w:r>
      <w:r w:rsidR="00EE275A" w:rsidRPr="00DF5996">
        <w:rPr>
          <w:rFonts w:ascii="Times New Roman" w:hAnsi="Times New Roman" w:cs="Times New Roman"/>
          <w:b/>
          <w:bCs/>
          <w:sz w:val="24"/>
          <w:szCs w:val="24"/>
          <w:lang w:val="pt-PT"/>
        </w:rPr>
        <w:t>CREDIBANK</w:t>
      </w:r>
    </w:p>
    <w:p w14:paraId="1EA7C6D4" w14:textId="08115007" w:rsidR="009D7AD6" w:rsidRPr="00110EAA" w:rsidRDefault="00110EA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Contexto</w:t>
      </w:r>
    </w:p>
    <w:p w14:paraId="25836272" w14:textId="176A21DB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O objetivo deste projeto foi desenvolver uma API de pagamento online para o sistema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CrediBank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que simula a emissão de cheques digitais. A API foi implementada utilizando 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framework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Flask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em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Python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permitindo que os </w:t>
      </w:r>
      <w:proofErr w:type="spellStart"/>
      <w:r w:rsidR="00110EAA"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user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obtenham um cheque digital com base na identificação da conta de créditos e no valor a ser debitado. Este cheque digital pode ser utilizado para pagamentos em serviços eletrônicos que estejam aderentes ao sistema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CrediBank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3C64886E" w14:textId="277D334A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O sistema expõe um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RESTful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que, ao ser </w:t>
      </w:r>
      <w:r w:rsidR="00DF5996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acedido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com a identificação da conta de créditos e o valor, devolve uma resposta no formato JSON com a data de emissão e o número de identificação do cheque digital gerado.</w:t>
      </w:r>
    </w:p>
    <w:p w14:paraId="77D2B5B4" w14:textId="7D065776" w:rsidR="009D7AD6" w:rsidRPr="00110EAA" w:rsidRDefault="00110EA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Especificações</w:t>
      </w:r>
    </w:p>
    <w:p w14:paraId="6991C11C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O sistema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CrediBank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segue as seguintes especificações técnicas:</w:t>
      </w:r>
    </w:p>
    <w:p w14:paraId="09AEE8C1" w14:textId="77777777" w:rsidR="00EB2874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 URL do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é formatada como: </w:t>
      </w:r>
    </w:p>
    <w:p w14:paraId="17AA3FA4" w14:textId="1A960E4A" w:rsidR="009D7AD6" w:rsidRPr="00EB2874" w:rsidRDefault="00000000" w:rsidP="00EB28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pt-PT"/>
        </w:rPr>
      </w:pPr>
      <w:r w:rsidRPr="00EB2874">
        <w:rPr>
          <w:rFonts w:ascii="Times New Roman" w:hAnsi="Times New Roman" w:cs="Times New Roman"/>
          <w:color w:val="000000" w:themeColor="text1"/>
          <w:lang w:val="pt-PT"/>
        </w:rPr>
        <w:t>https://credibank.intsis.utad.pt:8080/check/{credit_account_</w:t>
      </w:r>
      <w:proofErr w:type="gramStart"/>
      <w:r w:rsidRPr="00EB2874">
        <w:rPr>
          <w:rFonts w:ascii="Times New Roman" w:hAnsi="Times New Roman" w:cs="Times New Roman"/>
          <w:color w:val="000000" w:themeColor="text1"/>
          <w:lang w:val="pt-PT"/>
        </w:rPr>
        <w:t>id}/</w:t>
      </w:r>
      <w:proofErr w:type="gramEnd"/>
      <w:r w:rsidRPr="00EB2874">
        <w:rPr>
          <w:rFonts w:ascii="Times New Roman" w:hAnsi="Times New Roman" w:cs="Times New Roman"/>
          <w:color w:val="000000" w:themeColor="text1"/>
          <w:lang w:val="pt-PT"/>
        </w:rPr>
        <w:t>ammount/{value}/</w:t>
      </w:r>
    </w:p>
    <w:p w14:paraId="795842B4" w14:textId="57F78503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Método HTTP: GET</w:t>
      </w:r>
    </w:p>
    <w:p w14:paraId="7414CE50" w14:textId="25F06B55" w:rsidR="00EB2874" w:rsidRDefault="00000000" w:rsidP="00EB2874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Parâmetros:</w:t>
      </w:r>
    </w:p>
    <w:p w14:paraId="1678561E" w14:textId="77777777" w:rsidR="00EB2874" w:rsidRDefault="00000000" w:rsidP="00EB28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credit_account_id</w:t>
      </w:r>
      <w:proofErr w:type="spellEnd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A identificação da conta de créditos, representada por um número de 16 dígitos.</w:t>
      </w:r>
    </w:p>
    <w:p w14:paraId="4A03E236" w14:textId="157A78C8" w:rsidR="009D7AD6" w:rsidRPr="00EB2874" w:rsidRDefault="00000000" w:rsidP="00EB28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value</w:t>
      </w:r>
      <w:proofErr w:type="spellEnd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O valor a ser debitado da conta, representado por um número inteiro.</w:t>
      </w:r>
    </w:p>
    <w:p w14:paraId="2B04FCDE" w14:textId="1C1328EC" w:rsidR="00EB2874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Resposta: A resposta do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é um código JSON </w:t>
      </w:r>
      <w:r w:rsid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que contém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</w:p>
    <w:p w14:paraId="13F151FE" w14:textId="77777777" w:rsidR="00EB2874" w:rsidRDefault="00000000" w:rsidP="00EB28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date: A data e hora de emissão do cheque no formato </w:t>
      </w:r>
      <w:proofErr w:type="spellStart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yyyy-mm-ddThh:</w:t>
      </w:r>
      <w:proofErr w:type="gramStart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mm:ss</w:t>
      </w:r>
      <w:proofErr w:type="spellEnd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  <w:proofErr w:type="gramEnd"/>
    </w:p>
    <w:p w14:paraId="1209FDF9" w14:textId="135A8D74" w:rsidR="009D7AD6" w:rsidRPr="00EB2874" w:rsidRDefault="00000000" w:rsidP="00EB28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A identificação do cheque digital, composta por 16 dígitos aleatórios.</w:t>
      </w:r>
    </w:p>
    <w:p w14:paraId="2460F075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Exemplo de resposta: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[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t xml:space="preserve">  {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  "date": "2024-12-15T14:30:15",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  "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": "1234567890123456"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}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]</w:t>
      </w:r>
    </w:p>
    <w:p w14:paraId="35F5786B" w14:textId="24AE348C" w:rsidR="009D7AD6" w:rsidRPr="00110EAA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Arquitetura e Implementação</w:t>
      </w:r>
    </w:p>
    <w:p w14:paraId="25197864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 implementação do sistema foi realizada com as seguintes considerações:</w:t>
      </w:r>
    </w:p>
    <w:p w14:paraId="599E4BFF" w14:textId="77777777" w:rsidR="00EB2874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Tecnologia Utilizada:</w:t>
      </w:r>
    </w:p>
    <w:p w14:paraId="6BCD7A06" w14:textId="44CF33E3" w:rsidR="00EB2874" w:rsidRDefault="00000000" w:rsidP="00EB28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Flask</w:t>
      </w:r>
      <w:proofErr w:type="spellEnd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Framework web para a criação da API REST.</w:t>
      </w:r>
    </w:p>
    <w:p w14:paraId="5D2C4DCC" w14:textId="27D9DBAE" w:rsidR="009D7AD6" w:rsidRPr="00EB2874" w:rsidRDefault="00000000" w:rsidP="00EB28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proofErr w:type="spellStart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Python</w:t>
      </w:r>
      <w:proofErr w:type="spellEnd"/>
      <w:r w:rsidRPr="00EB287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Linguagem de programação utilizada para implementar o servidor e a lógica do sistema.</w:t>
      </w:r>
    </w:p>
    <w:p w14:paraId="07B1712A" w14:textId="114230C6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Estrutura do Projeto: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A estrutura do projeto é simples, com os principais componentes organizados da seguinte forma: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</w:r>
      <w:r w:rsidR="008C7F7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pt-PT"/>
        </w:rPr>
        <w:drawing>
          <wp:inline distT="0" distB="0" distL="0" distR="0" wp14:anchorId="541A8EC8" wp14:editId="778E7E0A">
            <wp:extent cx="4521200" cy="774700"/>
            <wp:effectExtent l="152400" t="152400" r="355600" b="355600"/>
            <wp:docPr id="81801284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12847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7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F1ADF" w14:textId="00611F2B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Geração do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A identificação do cheque digital é gerada aleatoriamente, com 16 dígitos numéricos, utilizando a função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generate_check_</w:t>
      </w:r>
      <w:proofErr w:type="gram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id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(</w:t>
      </w:r>
      <w:proofErr w:type="gram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). Esta abordagem simula a criação de um cheque único para cada solicitação.</w:t>
      </w:r>
    </w:p>
    <w:p w14:paraId="1EC6A2D9" w14:textId="3E22F6A5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Validação da Conta de Créditos: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O </w:t>
      </w:r>
      <w:proofErr w:type="gram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sistema valida</w:t>
      </w:r>
      <w:proofErr w:type="gram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se a conta de créditos fornecida possui exatamente 16 dígitos e se é composta apenas por números. Caso contrário, uma mensagem de erro é retornada ao </w:t>
      </w:r>
      <w:proofErr w:type="spellStart"/>
      <w:r w:rsidR="00110EAA"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user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45621D66" w14:textId="2C7E10CF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Data e Hora de Emissão: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A data e hora atuais são capturadas e formatadas no formato adequado.</w:t>
      </w:r>
    </w:p>
    <w:p w14:paraId="600E9F3B" w14:textId="785CBC76" w:rsidR="009D7AD6" w:rsidRPr="00110EAA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Fluxo do Sistema</w:t>
      </w:r>
    </w:p>
    <w:p w14:paraId="2BFF77B9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 fluxo do sistema segue estas etapas:</w:t>
      </w:r>
    </w:p>
    <w:p w14:paraId="02A0AD28" w14:textId="076B94C3" w:rsidR="009D7AD6" w:rsidRPr="008C7F7E" w:rsidRDefault="00000000" w:rsidP="008C7F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t xml:space="preserve">O </w:t>
      </w:r>
      <w:proofErr w:type="spellStart"/>
      <w:r w:rsidR="00110EAA"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user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faz uma solicitação GET para o 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/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/&lt;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credit_account_id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&gt;/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ammount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/&lt;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value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&gt;/, passando o número da conta de créditos e o valor a ser debitado.</w:t>
      </w:r>
    </w:p>
    <w:p w14:paraId="691F8CCE" w14:textId="4E6B9510" w:rsidR="009D7AD6" w:rsidRPr="008C7F7E" w:rsidRDefault="00000000" w:rsidP="008C7F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 sistema valida a conta de créditos, verificando se o número possui exatamente 16 dígitos.</w:t>
      </w:r>
    </w:p>
    <w:p w14:paraId="7A699A4B" w14:textId="7608DC1D" w:rsidR="009D7AD6" w:rsidRPr="008C7F7E" w:rsidRDefault="00000000" w:rsidP="008C7F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 sistema gera um número aleatório de 16 dígitos para ser usado como a identificação do cheque digital (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).</w:t>
      </w:r>
    </w:p>
    <w:p w14:paraId="40512FD3" w14:textId="5A5FE11C" w:rsidR="009D7AD6" w:rsidRPr="008C7F7E" w:rsidRDefault="00000000" w:rsidP="008C7F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 data e hora atuais são capturadas e formatadas no formato adequado.</w:t>
      </w:r>
    </w:p>
    <w:p w14:paraId="05A47FCE" w14:textId="25B1BC46" w:rsidR="009D7AD6" w:rsidRPr="008C7F7E" w:rsidRDefault="00000000" w:rsidP="008C7F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 resposta em JSON é construída e retornada ao </w:t>
      </w:r>
      <w:proofErr w:type="spellStart"/>
      <w:r w:rsidR="00110EAA"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user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contendo o date e o </w:t>
      </w:r>
      <w:proofErr w:type="spellStart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8C7F7E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12C7C6A0" w14:textId="1B02B010" w:rsidR="009D7AD6" w:rsidRPr="00110EAA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Resultados Obtidos</w:t>
      </w:r>
    </w:p>
    <w:p w14:paraId="151B91DD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Ao realizar a solicitação para o 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endpoint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, o sistema retorna a seguinte resposta:</w:t>
      </w:r>
    </w:p>
    <w:p w14:paraId="5DB7856E" w14:textId="69007C8F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Se a conta de créditos for válida e a solicitação for bem-sucedida, o sistema retornará um JSON com a data de emissão e o ID do cheque digital.</w:t>
      </w:r>
    </w:p>
    <w:p w14:paraId="6486A500" w14:textId="62380E76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Se a conta de créditos fornecida não for válida (não contiver 16 dígitos ou contiver caracteres não numéricos), o sistema retornará uma mensagem de erro com o código HTTP 400.</w:t>
      </w:r>
    </w:p>
    <w:p w14:paraId="1C74DB40" w14:textId="7A538816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Exemplo de chamada válida: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GET http://localhost:8080/check/1234567890123456/ammount/500/</w:t>
      </w:r>
    </w:p>
    <w:p w14:paraId="4A0BEF74" w14:textId="77777777" w:rsidR="009D7AD6" w:rsidRPr="00110EA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Exemplo de resposta: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[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{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  "date": "2024-12-15T14:30:15",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  "</w:t>
      </w:r>
      <w:proofErr w:type="spellStart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checkID</w:t>
      </w:r>
      <w:proofErr w:type="spellEnd"/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": "1234567890123456"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  }</w:t>
      </w: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]</w:t>
      </w:r>
    </w:p>
    <w:p w14:paraId="46EE20BD" w14:textId="4DDDD6EA" w:rsidR="009D7AD6" w:rsidRPr="00110EAA" w:rsidRDefault="000000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110EAA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Conclusão</w:t>
      </w:r>
    </w:p>
    <w:p w14:paraId="4649F4D4" w14:textId="77777777" w:rsidR="00110EAA" w:rsidRPr="00110EAA" w:rsidRDefault="00110EAA" w:rsidP="00110EAA">
      <w:pPr>
        <w:rPr>
          <w:sz w:val="24"/>
          <w:szCs w:val="24"/>
          <w:lang w:val="pt-PT"/>
        </w:rPr>
      </w:pPr>
      <w:r w:rsidRPr="00110EAA">
        <w:rPr>
          <w:sz w:val="24"/>
          <w:szCs w:val="24"/>
          <w:lang w:val="pt-PT"/>
        </w:rPr>
        <w:t xml:space="preserve">O sistema </w:t>
      </w:r>
      <w:proofErr w:type="spellStart"/>
      <w:r w:rsidRPr="00110EAA">
        <w:rPr>
          <w:sz w:val="24"/>
          <w:szCs w:val="24"/>
          <w:lang w:val="pt-PT"/>
        </w:rPr>
        <w:t>CrediBank</w:t>
      </w:r>
      <w:proofErr w:type="spellEnd"/>
      <w:r w:rsidRPr="00110EAA">
        <w:rPr>
          <w:sz w:val="24"/>
          <w:szCs w:val="24"/>
          <w:lang w:val="pt-PT"/>
        </w:rPr>
        <w:t xml:space="preserve"> foi implementado com sucesso, utilizando o </w:t>
      </w:r>
      <w:proofErr w:type="spellStart"/>
      <w:r w:rsidRPr="00110EAA">
        <w:rPr>
          <w:sz w:val="24"/>
          <w:szCs w:val="24"/>
          <w:lang w:val="pt-PT"/>
        </w:rPr>
        <w:t>framework</w:t>
      </w:r>
      <w:proofErr w:type="spellEnd"/>
      <w:r w:rsidRPr="00110EAA">
        <w:rPr>
          <w:sz w:val="24"/>
          <w:szCs w:val="24"/>
          <w:lang w:val="pt-PT"/>
        </w:rPr>
        <w:t xml:space="preserve"> </w:t>
      </w:r>
      <w:proofErr w:type="spellStart"/>
      <w:r w:rsidRPr="00110EAA">
        <w:rPr>
          <w:sz w:val="24"/>
          <w:szCs w:val="24"/>
          <w:lang w:val="pt-PT"/>
        </w:rPr>
        <w:t>Flask</w:t>
      </w:r>
      <w:proofErr w:type="spellEnd"/>
      <w:r w:rsidRPr="00110EAA">
        <w:rPr>
          <w:sz w:val="24"/>
          <w:szCs w:val="24"/>
          <w:lang w:val="pt-PT"/>
        </w:rPr>
        <w:t xml:space="preserve"> para criar uma API simples e eficiente para a emissão de cheques digitais. O sistema garante a validação da conta de créditos e a geração de um cheque digital único, que pode ser utilizado para pagamentos em outros serviços eletrônicos aderentes ao sistema </w:t>
      </w:r>
      <w:proofErr w:type="spellStart"/>
      <w:r w:rsidRPr="00110EAA">
        <w:rPr>
          <w:sz w:val="24"/>
          <w:szCs w:val="24"/>
          <w:lang w:val="pt-PT"/>
        </w:rPr>
        <w:t>CrediBank</w:t>
      </w:r>
      <w:proofErr w:type="spellEnd"/>
      <w:r w:rsidRPr="00110EAA">
        <w:rPr>
          <w:sz w:val="24"/>
          <w:szCs w:val="24"/>
          <w:lang w:val="pt-PT"/>
        </w:rPr>
        <w:t>.</w:t>
      </w:r>
    </w:p>
    <w:p w14:paraId="1E4255E4" w14:textId="77777777" w:rsidR="00110EAA" w:rsidRPr="00110EAA" w:rsidRDefault="00110EAA" w:rsidP="00110EAA">
      <w:pPr>
        <w:rPr>
          <w:sz w:val="24"/>
          <w:szCs w:val="24"/>
          <w:lang w:val="pt-PT"/>
        </w:rPr>
      </w:pPr>
      <w:r w:rsidRPr="00110EAA">
        <w:rPr>
          <w:sz w:val="24"/>
          <w:szCs w:val="24"/>
          <w:lang w:val="pt-PT"/>
        </w:rPr>
        <w:t xml:space="preserve">O projeto pode ser expandido para incluir funcionalidades adicionais, como autenticação, armazenamento de dados em banco de dados, ou ainda a integração </w:t>
      </w:r>
      <w:r w:rsidRPr="00110EAA">
        <w:rPr>
          <w:sz w:val="24"/>
          <w:szCs w:val="24"/>
          <w:lang w:val="pt-PT"/>
        </w:rPr>
        <w:lastRenderedPageBreak/>
        <w:t>com sistemas de pagamento reais. Além disso, melhorias podem ser feitas para aumentar a segurança, como a criptografia dos dados de contas de créditos e cheques digitais.</w:t>
      </w:r>
    </w:p>
    <w:p w14:paraId="6C9F0ACE" w14:textId="77777777" w:rsidR="00110EAA" w:rsidRPr="00110EAA" w:rsidRDefault="00110EAA" w:rsidP="00110EAA">
      <w:pPr>
        <w:rPr>
          <w:sz w:val="24"/>
          <w:szCs w:val="24"/>
          <w:lang w:val="pt-PT"/>
        </w:rPr>
      </w:pPr>
      <w:r w:rsidRPr="00110EAA">
        <w:rPr>
          <w:sz w:val="24"/>
          <w:szCs w:val="24"/>
          <w:lang w:val="pt-PT"/>
        </w:rPr>
        <w:t xml:space="preserve">Este sistema demonstra a aplicação prática de uma API </w:t>
      </w:r>
      <w:proofErr w:type="spellStart"/>
      <w:r w:rsidRPr="00110EAA">
        <w:rPr>
          <w:sz w:val="24"/>
          <w:szCs w:val="24"/>
          <w:lang w:val="pt-PT"/>
        </w:rPr>
        <w:t>RESTful</w:t>
      </w:r>
      <w:proofErr w:type="spellEnd"/>
      <w:r w:rsidRPr="00110EAA">
        <w:rPr>
          <w:sz w:val="24"/>
          <w:szCs w:val="24"/>
          <w:lang w:val="pt-PT"/>
        </w:rPr>
        <w:t xml:space="preserve"> em um contexto financeiro e serve como base para sistemas de pagamento online mais </w:t>
      </w:r>
      <w:proofErr w:type="spellStart"/>
      <w:proofErr w:type="gramStart"/>
      <w:r w:rsidRPr="00110EAA">
        <w:rPr>
          <w:sz w:val="24"/>
          <w:szCs w:val="24"/>
          <w:lang w:val="pt-PT"/>
        </w:rPr>
        <w:t>complexos.O</w:t>
      </w:r>
      <w:proofErr w:type="spellEnd"/>
      <w:proofErr w:type="gramEnd"/>
      <w:r w:rsidRPr="00110EAA">
        <w:rPr>
          <w:sz w:val="24"/>
          <w:szCs w:val="24"/>
          <w:lang w:val="pt-PT"/>
        </w:rPr>
        <w:t xml:space="preserve"> projeto pode ser usado como ponto de partida para a criação de sistemas de pagamentos eletrônicos seguros e escaláveis.</w:t>
      </w:r>
      <w:r w:rsidRPr="00110EAA">
        <w:rPr>
          <w:sz w:val="24"/>
          <w:szCs w:val="24"/>
          <w:lang w:val="pt-PT"/>
        </w:rPr>
        <w:br/>
        <w:t xml:space="preserve">Além disso, ao comparar a implementação do </w:t>
      </w:r>
      <w:proofErr w:type="spellStart"/>
      <w:r w:rsidRPr="00110EAA">
        <w:rPr>
          <w:sz w:val="24"/>
          <w:szCs w:val="24"/>
          <w:lang w:val="pt-PT"/>
        </w:rPr>
        <w:t>CrediBank</w:t>
      </w:r>
      <w:proofErr w:type="spellEnd"/>
      <w:r w:rsidRPr="00110EAA">
        <w:rPr>
          <w:sz w:val="24"/>
          <w:szCs w:val="24"/>
          <w:lang w:val="pt-PT"/>
        </w:rPr>
        <w:t xml:space="preserve"> com o uso de </w:t>
      </w:r>
      <w:proofErr w:type="spellStart"/>
      <w:r w:rsidRPr="00110EAA">
        <w:rPr>
          <w:sz w:val="24"/>
          <w:szCs w:val="24"/>
          <w:lang w:val="pt-PT"/>
        </w:rPr>
        <w:t>gRPC</w:t>
      </w:r>
      <w:proofErr w:type="spellEnd"/>
      <w:r w:rsidRPr="00110EAA">
        <w:rPr>
          <w:sz w:val="24"/>
          <w:szCs w:val="24"/>
          <w:lang w:val="pt-PT"/>
        </w:rPr>
        <w:t xml:space="preserve">, podemos observar as principais diferenças entre o modelo </w:t>
      </w:r>
      <w:proofErr w:type="spellStart"/>
      <w:r w:rsidRPr="00110EAA">
        <w:rPr>
          <w:sz w:val="24"/>
          <w:szCs w:val="24"/>
          <w:lang w:val="pt-PT"/>
        </w:rPr>
        <w:t>RESTful</w:t>
      </w:r>
      <w:proofErr w:type="spellEnd"/>
      <w:r w:rsidRPr="00110EAA">
        <w:rPr>
          <w:sz w:val="24"/>
          <w:szCs w:val="24"/>
          <w:lang w:val="pt-PT"/>
        </w:rPr>
        <w:t xml:space="preserve"> utilizado e o modelo </w:t>
      </w:r>
      <w:proofErr w:type="spellStart"/>
      <w:r w:rsidRPr="00110EAA">
        <w:rPr>
          <w:sz w:val="24"/>
          <w:szCs w:val="24"/>
          <w:lang w:val="pt-PT"/>
        </w:rPr>
        <w:t>gRPC</w:t>
      </w:r>
      <w:proofErr w:type="spellEnd"/>
      <w:r w:rsidRPr="00110EAA">
        <w:rPr>
          <w:sz w:val="24"/>
          <w:szCs w:val="24"/>
          <w:lang w:val="pt-PT"/>
        </w:rPr>
        <w:t>.</w:t>
      </w:r>
    </w:p>
    <w:p w14:paraId="55EC3574" w14:textId="13E5A95D" w:rsidR="00110EAA" w:rsidRPr="00110EAA" w:rsidRDefault="00110EAA" w:rsidP="00110EAA">
      <w:pPr>
        <w:rPr>
          <w:sz w:val="24"/>
          <w:szCs w:val="24"/>
          <w:lang w:val="pt-PT"/>
        </w:rPr>
      </w:pPr>
      <w:r w:rsidRPr="00110EAA">
        <w:rPr>
          <w:sz w:val="24"/>
          <w:szCs w:val="24"/>
          <w:lang w:val="pt-PT"/>
        </w:rPr>
        <w:t xml:space="preserve">No modelo </w:t>
      </w:r>
      <w:proofErr w:type="spellStart"/>
      <w:r w:rsidRPr="00110EAA">
        <w:rPr>
          <w:sz w:val="24"/>
          <w:szCs w:val="24"/>
          <w:lang w:val="pt-PT"/>
        </w:rPr>
        <w:t>RESTful</w:t>
      </w:r>
      <w:proofErr w:type="spellEnd"/>
      <w:r w:rsidRPr="00110EAA">
        <w:rPr>
          <w:sz w:val="24"/>
          <w:szCs w:val="24"/>
          <w:lang w:val="pt-PT"/>
        </w:rPr>
        <w:t xml:space="preserve">, utilizado no </w:t>
      </w:r>
      <w:proofErr w:type="spellStart"/>
      <w:r w:rsidRPr="00110EAA">
        <w:rPr>
          <w:sz w:val="24"/>
          <w:szCs w:val="24"/>
          <w:lang w:val="pt-PT"/>
        </w:rPr>
        <w:t>CrediBank</w:t>
      </w:r>
      <w:proofErr w:type="spellEnd"/>
      <w:r w:rsidRPr="00110EAA">
        <w:rPr>
          <w:sz w:val="24"/>
          <w:szCs w:val="24"/>
          <w:lang w:val="pt-PT"/>
        </w:rPr>
        <w:t>, a comunicação entre o cliente e o servidor é feita por meio de requisições HTTP, utilizando JSON como formato de troca de dados. Esse modelo é simples de implementar e amplamente utilizado, sendo ideal para sistemas que não exigem comunicação em tempo real ou alta performance.</w:t>
      </w:r>
    </w:p>
    <w:p w14:paraId="5F0EDE8E" w14:textId="3D9CDFFE" w:rsidR="009D7AD6" w:rsidRPr="00110EAA" w:rsidRDefault="009D7AD6">
      <w:pP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sectPr w:rsidR="009D7AD6" w:rsidRPr="00110E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342C3"/>
    <w:multiLevelType w:val="hybridMultilevel"/>
    <w:tmpl w:val="C638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C323C"/>
    <w:multiLevelType w:val="hybridMultilevel"/>
    <w:tmpl w:val="B510D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C628F"/>
    <w:multiLevelType w:val="hybridMultilevel"/>
    <w:tmpl w:val="BA6C6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D7ABB"/>
    <w:multiLevelType w:val="hybridMultilevel"/>
    <w:tmpl w:val="4154A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5731E"/>
    <w:multiLevelType w:val="hybridMultilevel"/>
    <w:tmpl w:val="24786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E24CA"/>
    <w:multiLevelType w:val="hybridMultilevel"/>
    <w:tmpl w:val="046AB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828670">
    <w:abstractNumId w:val="8"/>
  </w:num>
  <w:num w:numId="2" w16cid:durableId="154807397">
    <w:abstractNumId w:val="6"/>
  </w:num>
  <w:num w:numId="3" w16cid:durableId="1013844513">
    <w:abstractNumId w:val="5"/>
  </w:num>
  <w:num w:numId="4" w16cid:durableId="683437182">
    <w:abstractNumId w:val="4"/>
  </w:num>
  <w:num w:numId="5" w16cid:durableId="1237277857">
    <w:abstractNumId w:val="7"/>
  </w:num>
  <w:num w:numId="6" w16cid:durableId="862523727">
    <w:abstractNumId w:val="3"/>
  </w:num>
  <w:num w:numId="7" w16cid:durableId="1725333098">
    <w:abstractNumId w:val="2"/>
  </w:num>
  <w:num w:numId="8" w16cid:durableId="2147232975">
    <w:abstractNumId w:val="1"/>
  </w:num>
  <w:num w:numId="9" w16cid:durableId="1245265654">
    <w:abstractNumId w:val="0"/>
  </w:num>
  <w:num w:numId="10" w16cid:durableId="665059679">
    <w:abstractNumId w:val="14"/>
  </w:num>
  <w:num w:numId="11" w16cid:durableId="334385775">
    <w:abstractNumId w:val="12"/>
  </w:num>
  <w:num w:numId="12" w16cid:durableId="1332290678">
    <w:abstractNumId w:val="9"/>
  </w:num>
  <w:num w:numId="13" w16cid:durableId="1502964874">
    <w:abstractNumId w:val="13"/>
  </w:num>
  <w:num w:numId="14" w16cid:durableId="706300403">
    <w:abstractNumId w:val="11"/>
  </w:num>
  <w:num w:numId="15" w16cid:durableId="1761415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4FC"/>
    <w:rsid w:val="00034616"/>
    <w:rsid w:val="0006063C"/>
    <w:rsid w:val="00110EAA"/>
    <w:rsid w:val="0015074B"/>
    <w:rsid w:val="0029639D"/>
    <w:rsid w:val="00326F90"/>
    <w:rsid w:val="008C7F7E"/>
    <w:rsid w:val="009D7AD6"/>
    <w:rsid w:val="00AA1D8D"/>
    <w:rsid w:val="00B47730"/>
    <w:rsid w:val="00BB434C"/>
    <w:rsid w:val="00CB0664"/>
    <w:rsid w:val="00D47C07"/>
    <w:rsid w:val="00DF5996"/>
    <w:rsid w:val="00EB2874"/>
    <w:rsid w:val="00EE27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21BD41"/>
  <w14:defaultImageDpi w14:val="300"/>
  <w15:docId w15:val="{853D497C-9A92-8C49-A852-9B15D2E0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Nunes</cp:lastModifiedBy>
  <cp:revision>8</cp:revision>
  <dcterms:created xsi:type="dcterms:W3CDTF">2024-12-15T22:44:00Z</dcterms:created>
  <dcterms:modified xsi:type="dcterms:W3CDTF">2024-12-15T23:13:00Z</dcterms:modified>
  <cp:category/>
</cp:coreProperties>
</file>